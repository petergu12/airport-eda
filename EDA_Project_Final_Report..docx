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9FAA2" w14:textId="35FBE690" w:rsidR="009026D0" w:rsidRDefault="009026D0">
      <w:pPr>
        <w:pStyle w:val="1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41143117S </w:t>
      </w:r>
      <w:r>
        <w:rPr>
          <w:rFonts w:eastAsia="新細明體" w:hint="eastAsia"/>
          <w:lang w:eastAsia="zh-TW"/>
        </w:rPr>
        <w:t>生科系古岷富</w:t>
      </w:r>
    </w:p>
    <w:p w14:paraId="039FB956" w14:textId="65E33660" w:rsidR="00BC1EDA" w:rsidRDefault="00000000">
      <w:pPr>
        <w:pStyle w:val="1"/>
      </w:pPr>
      <w:r>
        <w:t>DSCP Final Project – EDA: Airport Distance Analysis</w:t>
      </w:r>
    </w:p>
    <w:p w14:paraId="2195DA55" w14:textId="77777777" w:rsidR="00BC1EDA" w:rsidRDefault="00000000">
      <w:pPr>
        <w:pStyle w:val="21"/>
      </w:pPr>
      <w:r>
        <w:t>1. Project Objective</w:t>
      </w:r>
    </w:p>
    <w:p w14:paraId="0CE5AA4D" w14:textId="77777777" w:rsidR="00BC1EDA" w:rsidRDefault="00000000">
      <w:r>
        <w:t>In this project, I explored a dataset of global airports with the goal of analyzing the distance between different airport pairs. I wanted to understand how far major airports are from each other and to practice using Python libraries like geopy and matplotlib for data analysis and visualization.</w:t>
      </w:r>
    </w:p>
    <w:p w14:paraId="61C30105" w14:textId="77777777" w:rsidR="00BC1EDA" w:rsidRDefault="00000000">
      <w:pPr>
        <w:pStyle w:val="21"/>
      </w:pPr>
      <w:r>
        <w:t>2. Workflow Overview</w:t>
      </w:r>
    </w:p>
    <w:p w14:paraId="110B0DBD" w14:textId="77777777" w:rsidR="00BC1EDA" w:rsidRDefault="00000000">
      <w:r>
        <w:t>The process I followed is summarized below:</w:t>
      </w:r>
    </w:p>
    <w:p w14:paraId="701AB4DE" w14:textId="77777777" w:rsidR="00BC1EDA" w:rsidRDefault="00000000">
      <w:r>
        <w:rPr>
          <w:noProof/>
        </w:rPr>
        <w:drawing>
          <wp:inline distT="0" distB="0" distL="0" distR="0" wp14:anchorId="012BC001" wp14:editId="0671A5C2">
            <wp:extent cx="5029200" cy="3404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_flow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A51B" w14:textId="77777777" w:rsidR="00BC1EDA" w:rsidRDefault="00000000">
      <w:pPr>
        <w:pStyle w:val="21"/>
      </w:pPr>
      <w:r>
        <w:t>3. Code Logic and Method</w:t>
      </w:r>
    </w:p>
    <w:p w14:paraId="605FCB68" w14:textId="77777777" w:rsidR="00BC1EDA" w:rsidRDefault="00000000">
      <w:r>
        <w:t>I started by reading in a CSV file containing airport information, including IATA codes and coordinates. I filtered out entries missing valid data, and then created a dictionary that maps each airport code to its latitude and longitude. After that, I wrote a function called flight_distance() that uses geopy to calculate the distance between two airport locations. Finally, I selected a few airport pairs to compute and analyze their distances.</w:t>
      </w:r>
    </w:p>
    <w:p w14:paraId="560B4360" w14:textId="77777777" w:rsidR="00BC1EDA" w:rsidRDefault="00000000">
      <w:pPr>
        <w:pStyle w:val="21"/>
      </w:pPr>
      <w:r>
        <w:t>4. Data Visualizations</w:t>
      </w:r>
    </w:p>
    <w:p w14:paraId="0924979D" w14:textId="77777777" w:rsidR="00BC1EDA" w:rsidRDefault="00000000">
      <w:r>
        <w:t>Here are two visualizations based on the airport data:</w:t>
      </w:r>
    </w:p>
    <w:p w14:paraId="5BD91E6D" w14:textId="77777777" w:rsidR="00BC1EDA" w:rsidRDefault="00000000">
      <w:r>
        <w:rPr>
          <w:noProof/>
        </w:rPr>
        <w:lastRenderedPageBreak/>
        <w:drawing>
          <wp:inline distT="0" distB="0" distL="0" distR="0" wp14:anchorId="50F0AA37" wp14:editId="3BBEE1CC">
            <wp:extent cx="5029200" cy="201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_visualizatio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24DF" w14:textId="77777777" w:rsidR="00BC1EDA" w:rsidRDefault="00000000">
      <w:pPr>
        <w:pStyle w:val="21"/>
      </w:pPr>
      <w:r>
        <w:t>5. Reflections</w:t>
      </w:r>
    </w:p>
    <w:p w14:paraId="16A060B9" w14:textId="77777777" w:rsidR="00BC1EDA" w:rsidRDefault="00000000">
      <w:r>
        <w:t>This project helped me better understand how to work with real-world geographic data. If I had more time, I would explore clustering airports by region or plotting popular flight routes. I also learned how to transform raw CSV data into usable Python structures for analysis.</w:t>
      </w:r>
    </w:p>
    <w:p w14:paraId="42DAB08F" w14:textId="1BC8FD21" w:rsidR="00BC1EDA" w:rsidRDefault="00000000" w:rsidP="009026D0">
      <w:pPr>
        <w:pStyle w:val="21"/>
      </w:pPr>
      <w:r>
        <w:t>6. GitHub</w:t>
      </w:r>
    </w:p>
    <w:p w14:paraId="5AB42D26" w14:textId="77777777" w:rsidR="00BC1EDA" w:rsidRDefault="00000000">
      <w:pPr>
        <w:pStyle w:val="21"/>
      </w:pPr>
      <w:r>
        <w:t>7. Optional Video/Audio Script</w:t>
      </w:r>
    </w:p>
    <w:p w14:paraId="510C5145" w14:textId="6B0C87ED" w:rsidR="002B5BFA" w:rsidRDefault="002B5BFA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The following is my </w:t>
      </w:r>
      <w:proofErr w:type="gramStart"/>
      <w:r>
        <w:rPr>
          <w:rFonts w:eastAsia="新細明體" w:hint="eastAsia"/>
          <w:lang w:eastAsia="zh-TW"/>
        </w:rPr>
        <w:t>transcript :</w:t>
      </w:r>
      <w:proofErr w:type="gramEnd"/>
    </w:p>
    <w:p w14:paraId="4D34E46B" w14:textId="564931E7" w:rsidR="00BC1EDA" w:rsidRDefault="00000000">
      <w:r>
        <w:t>Hi, this is my final project for DSCP. I analyzed global airport data and created a tool to calculate the distance between two airports using Python. I also plotted some visualizations to better understand the data. You can find the full code and results on my GitHub page. Thank you!</w:t>
      </w:r>
    </w:p>
    <w:sectPr w:rsidR="00BC1E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424800">
    <w:abstractNumId w:val="8"/>
  </w:num>
  <w:num w:numId="2" w16cid:durableId="388652676">
    <w:abstractNumId w:val="6"/>
  </w:num>
  <w:num w:numId="3" w16cid:durableId="289475439">
    <w:abstractNumId w:val="5"/>
  </w:num>
  <w:num w:numId="4" w16cid:durableId="163787863">
    <w:abstractNumId w:val="4"/>
  </w:num>
  <w:num w:numId="5" w16cid:durableId="13582088">
    <w:abstractNumId w:val="7"/>
  </w:num>
  <w:num w:numId="6" w16cid:durableId="451631272">
    <w:abstractNumId w:val="3"/>
  </w:num>
  <w:num w:numId="7" w16cid:durableId="1972512250">
    <w:abstractNumId w:val="2"/>
  </w:num>
  <w:num w:numId="8" w16cid:durableId="429398261">
    <w:abstractNumId w:val="1"/>
  </w:num>
  <w:num w:numId="9" w16cid:durableId="145879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326"/>
    <w:rsid w:val="0015074B"/>
    <w:rsid w:val="0029639D"/>
    <w:rsid w:val="002B5BFA"/>
    <w:rsid w:val="00326F90"/>
    <w:rsid w:val="009026D0"/>
    <w:rsid w:val="00AA1D8D"/>
    <w:rsid w:val="00B47730"/>
    <w:rsid w:val="00BC1EDA"/>
    <w:rsid w:val="00CB0664"/>
    <w:rsid w:val="00E46D40"/>
    <w:rsid w:val="00FC693F"/>
    <w:rsid w:val="00F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F058C"/>
  <w14:defaultImageDpi w14:val="300"/>
  <w15:docId w15:val="{785FEAA5-DAEA-4F10-989D-E6354E7D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岷玉 古</cp:lastModifiedBy>
  <cp:revision>3</cp:revision>
  <dcterms:created xsi:type="dcterms:W3CDTF">2025-07-19T13:52:00Z</dcterms:created>
  <dcterms:modified xsi:type="dcterms:W3CDTF">2025-07-19T13:52:00Z</dcterms:modified>
  <cp:category/>
</cp:coreProperties>
</file>